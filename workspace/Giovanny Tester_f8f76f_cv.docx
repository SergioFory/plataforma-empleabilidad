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Paola Gineth Sánchez Gamba</w:t>
      </w:r>
    </w:p>
    <w:p>
      <w:r>
        <w:rPr>
          <w:i/>
        </w:rPr>
        <w:t>Bogotá, Colombia</w:t>
        <w:br/>
        <w:t>paogamba18@hotmail.com | (320) 425-2680 / (314) 324-4843</w:t>
        <w:br/>
        <w:t>linkedin.com/in/paolagsanchez (opcional si tienes LinkedIn)</w:t>
      </w:r>
    </w:p>
    <w:p>
      <w:pPr>
        <w:pStyle w:val="Heading1"/>
      </w:pPr>
      <w:r>
        <w:t>Analista de seleccion</w:t>
      </w:r>
    </w:p>
    <w:p>
      <w:r>
        <w:t>Técnica en Auxiliar Administrativo con experiencia en gestión documental, servicio al cliente, atención telefónica, administración de caja menor y manejo de plataformas como Siigo y herramientas ofimáticas (Word, Excel, PowerPoint). Hábil en procesos administrativos como recepción de correspondencia, archivo, digitación y soporte contable. Demuestro alta responsabilidad, adaptabilidad y enfoque en la mejora continua. Busco aportar mis habilidades en una empresa que valore la eficiencia operativa y el compromiso.</w:t>
      </w:r>
    </w:p>
    <w:p>
      <w:pPr>
        <w:pStyle w:val="Heading1"/>
      </w:pPr>
      <w:r>
        <w:t>Competencias clave</w:t>
      </w:r>
    </w:p>
    <w:p>
      <w:pPr>
        <w:pStyle w:val="ListBullet"/>
      </w:pPr>
      <w:r>
        <w:t>Herramientas ofimáticas (Excel</w:t>
      </w:r>
    </w:p>
    <w:p>
      <w:pPr>
        <w:pStyle w:val="ListBullet"/>
      </w:pPr>
      <w:r>
        <w:t>Word</w:t>
      </w:r>
    </w:p>
    <w:p>
      <w:pPr>
        <w:pStyle w:val="ListBullet"/>
      </w:pPr>
      <w:r>
        <w:t>PowerPoint</w:t>
      </w:r>
    </w:p>
    <w:p>
      <w:pPr>
        <w:pStyle w:val="ListBullet"/>
      </w:pPr>
      <w:r>
        <w:t>Internet)</w:t>
        <w:br/>
        <w:t>Plataforma contable Siigo</w:t>
        <w:br/>
        <w:t>Servicio al cliente y atención telefónica</w:t>
        <w:br/>
        <w:t>Gestión documental y archivo</w:t>
        <w:br/>
        <w:t>Caja menor y operaciones bancarias</w:t>
        <w:br/>
        <w:t>Redacción de comunicaciones</w:t>
      </w:r>
    </w:p>
    <w:p>
      <w:pPr>
        <w:pStyle w:val="Heading1"/>
      </w:pPr>
      <w:r>
        <w:t>Experiencia</w:t>
      </w:r>
    </w:p>
    <w:p>
      <w:pPr>
        <w:pStyle w:val="ListBullet"/>
      </w:pPr>
      <w:r>
        <w:t>Recepcionista</w:t>
      </w:r>
    </w:p>
    <w:p>
      <w:pPr>
        <w:pStyle w:val="ListBullet"/>
      </w:pPr>
      <w:r>
        <w:t>Edificio Bancoquia, Bogotá</w:t>
      </w:r>
    </w:p>
    <w:p>
      <w:pPr>
        <w:pStyle w:val="ListBullet"/>
      </w:pPr>
      <w:r>
        <w:t>Dic 2023 – Ago 2024</w:t>
      </w:r>
    </w:p>
    <w:p>
      <w:pPr>
        <w:pStyle w:val="ListBullet"/>
      </w:pPr>
      <w:r>
        <w:t>Gestión y registro de facturas y documentos contables.</w:t>
      </w:r>
    </w:p>
    <w:p>
      <w:pPr>
        <w:pStyle w:val="ListBullet"/>
      </w:pPr>
      <w:r>
        <w:t>Manejo y conciliación de caja menor.</w:t>
      </w:r>
    </w:p>
    <w:p>
      <w:pPr>
        <w:pStyle w:val="ListBullet"/>
      </w:pPr>
      <w:r>
        <w:t>Redacción de correspondencia interna y externa.</w:t>
      </w:r>
    </w:p>
    <w:p>
      <w:pPr>
        <w:pStyle w:val="ListBullet"/>
      </w:pPr>
      <w:r>
        <w:t>Atención a visitantes y llamadas internas y externas.</w:t>
      </w:r>
    </w:p>
    <w:p>
      <w:pPr>
        <w:pStyle w:val="ListBullet"/>
      </w:pPr>
      <w:r>
        <w:t>Asistente Administrativa</w:t>
      </w:r>
    </w:p>
    <w:p>
      <w:pPr>
        <w:pStyle w:val="ListBullet"/>
      </w:pPr>
      <w:r>
        <w:t>Trazart Proyectos e Inversiones S.A.S, Bogotá</w:t>
      </w:r>
    </w:p>
    <w:p>
      <w:pPr>
        <w:pStyle w:val="ListBullet"/>
      </w:pPr>
      <w:r>
        <w:t>Dic 2019 – Jun 2020</w:t>
      </w:r>
    </w:p>
    <w:p>
      <w:pPr>
        <w:pStyle w:val="ListBullet"/>
      </w:pPr>
      <w:r>
        <w:t>Manejo y control de caja menor y consignaciones bancarias.</w:t>
      </w:r>
    </w:p>
    <w:p>
      <w:pPr>
        <w:pStyle w:val="ListBullet"/>
      </w:pPr>
      <w:r>
        <w:t>Afiliaciones ARL y gestión documental digital.</w:t>
      </w:r>
    </w:p>
    <w:p>
      <w:pPr>
        <w:pStyle w:val="ListBullet"/>
      </w:pPr>
      <w:r>
        <w:t>Organización de archivo físico y digital.</w:t>
      </w:r>
    </w:p>
    <w:p>
      <w:pPr>
        <w:pStyle w:val="ListBullet"/>
      </w:pPr>
      <w:r>
        <w:t>Uso avanzado de herramientas ofimáticas.</w:t>
      </w:r>
    </w:p>
    <w:p>
      <w:pPr>
        <w:pStyle w:val="ListBullet"/>
      </w:pPr>
      <w:r>
        <w:t>Administradora Punto de Venta</w:t>
      </w:r>
    </w:p>
    <w:p>
      <w:pPr>
        <w:pStyle w:val="ListBullet"/>
      </w:pPr>
      <w:r>
        <w:t>Gadonas Donust Donas, Bogotá</w:t>
      </w:r>
    </w:p>
    <w:p>
      <w:pPr>
        <w:pStyle w:val="ListBullet"/>
      </w:pPr>
      <w:r>
        <w:t>Abr 2017 – Dic 2017</w:t>
      </w:r>
    </w:p>
    <w:p>
      <w:pPr>
        <w:pStyle w:val="ListBullet"/>
      </w:pPr>
      <w:r>
        <w:t>Atención al cliente, apertura y cierre del punto.</w:t>
      </w:r>
    </w:p>
    <w:p>
      <w:pPr>
        <w:pStyle w:val="ListBullet"/>
      </w:pPr>
      <w:r>
        <w:t>Manejo de caja, arqueos e inventario.</w:t>
      </w:r>
    </w:p>
    <w:p>
      <w:pPr>
        <w:pStyle w:val="ListBullet"/>
      </w:pPr>
      <w:r>
        <w:t>Supervisión de orden y aseo en el local.</w:t>
      </w:r>
    </w:p>
    <w:p>
      <w:pPr>
        <w:pStyle w:val="Heading1"/>
      </w:pPr>
      <w:r>
        <w:t>Educación</w:t>
      </w:r>
    </w:p>
    <w:p>
      <w:pPr>
        <w:pStyle w:val="ListBullet"/>
      </w:pPr>
      <w:r>
        <w:t>Técnico Laboral en Auxiliar Administrativo</w:t>
      </w:r>
    </w:p>
    <w:p>
      <w:pPr>
        <w:pStyle w:val="ListBullet"/>
      </w:pPr>
      <w:r>
        <w:t>Politécnico Internacional | 2020</w:t>
      </w:r>
    </w:p>
    <w:p>
      <w:pPr>
        <w:pStyle w:val="ListBullet"/>
      </w:pPr>
      <w:r>
        <w:t>Educación Secundaria</w:t>
      </w:r>
    </w:p>
    <w:p>
      <w:pPr>
        <w:pStyle w:val="ListBullet"/>
      </w:pPr>
      <w:r>
        <w:t>Colegio Manuel del Socorro Rodríguez | 2006</w:t>
      </w:r>
    </w:p>
    <w:p>
      <w:pPr>
        <w:pStyle w:val="ListBullet"/>
      </w:pPr>
      <w:r>
        <w:t>Educación Primaria</w:t>
      </w:r>
    </w:p>
    <w:p>
      <w:pPr>
        <w:pStyle w:val="ListBullet"/>
      </w:pPr>
      <w:r>
        <w:t>Colegio Danilo Cifuentes | 1999</w:t>
      </w:r>
    </w:p>
    <w:p>
      <w:pPr>
        <w:pStyle w:val="Heading1"/>
      </w:pPr>
      <w:r>
        <w:t>Certificaciones</w:t>
      </w:r>
    </w:p>
    <w:p>
      <w:pPr>
        <w:pStyle w:val="ListBullet"/>
      </w:pPr>
      <w:r>
        <w:t>N/A</w:t>
      </w:r>
    </w:p>
    <w:p>
      <w:pPr>
        <w:pStyle w:val="Heading1"/>
      </w:pPr>
      <w:r>
        <w:t>Idiomas</w:t>
      </w:r>
    </w:p>
    <w:p>
      <w:r>
        <w:t>Ingles B2</w:t>
      </w:r>
    </w:p>
    <w:p>
      <w:pPr>
        <w:pStyle w:val="Heading1"/>
      </w:pPr>
      <w:r>
        <w:t>Premios / Publicaciones</w:t>
      </w:r>
    </w:p>
    <w:p>
      <w:pPr>
        <w:pStyle w:val="ListBullet"/>
      </w:pPr>
      <w:r>
        <w:t>N/A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